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C43FA4"/>
        </w:rPr>
        <w:t xml:space="preserve">This </w:t>
      </w:r>
      <w:r>
        <w:rPr>
          <w:color w:val="4DD547"/>
        </w:rPr>
        <w:t xml:space="preserve">is </w:t>
      </w:r>
      <w:r>
        <w:rPr>
          <w:color w:val="D1A4A7"/>
        </w:rPr>
        <w:t xml:space="preserve">a </w:t>
      </w:r>
      <w:r>
        <w:rPr>
          <w:color w:val="3808E4"/>
        </w:rPr>
        <w:t xml:space="preserve">text </w:t>
      </w:r>
      <w:r>
        <w:rPr>
          <w:color w:val="93DAA9"/>
        </w:rPr>
        <w:t xml:space="preserve">. </w:t>
      </w:r>
      <w:r>
        <w:t xml:space="preserve">- </w:t>
      </w:r>
      <w:r>
        <w:rPr>
          <w:color w:val="C43FA4"/>
        </w:rPr>
        <w:t xml:space="preserve">Este </w:t>
      </w:r>
      <w:r>
        <w:rPr>
          <w:color w:val="4DD547"/>
        </w:rPr>
        <w:t xml:space="preserve">es </w:t>
      </w:r>
      <w:r>
        <w:rPr>
          <w:color w:val="D1A4A7"/>
        </w:rPr>
        <w:t xml:space="preserve">un </w:t>
      </w:r>
      <w:r>
        <w:rPr>
          <w:color w:val="3808E4"/>
        </w:rPr>
        <w:t xml:space="preserve">texto </w:t>
      </w:r>
      <w:r>
        <w:rPr>
          <w:color w:val="93DAA9"/>
        </w:rPr>
        <w:t xml:space="preserve">. </w:t>
      </w:r>
      <w:r>
        <w:br/>
      </w:r>
      <w:r>
        <w:rPr>
          <w:color w:val="C43FA4"/>
        </w:rPr>
        <w:t xml:space="preserve">He </w:t>
      </w:r>
      <w:r>
        <w:rPr>
          <w:color w:val="227B96"/>
        </w:rPr>
        <w:t xml:space="preserve">eats </w:t>
      </w:r>
      <w:r>
        <w:rPr>
          <w:color w:val="D1A4A7"/>
        </w:rPr>
        <w:t xml:space="preserve">an </w:t>
      </w:r>
      <w:r>
        <w:rPr>
          <w:color w:val="3808E4"/>
        </w:rPr>
        <w:t xml:space="preserve">apple </w:t>
      </w:r>
      <w:r>
        <w:rPr>
          <w:color w:val="93DAA9"/>
        </w:rPr>
        <w:t xml:space="preserve">. </w:t>
      </w:r>
      <w:r>
        <w:t xml:space="preserve">- </w:t>
      </w:r>
      <w:r>
        <w:rPr>
          <w:color w:val="D1A4A7"/>
        </w:rPr>
        <w:t xml:space="preserve">El </w:t>
      </w:r>
      <w:r>
        <w:rPr>
          <w:color w:val="227B96"/>
        </w:rPr>
        <w:t xml:space="preserve">come </w:t>
      </w:r>
      <w:r>
        <w:rPr>
          <w:color w:val="D1A4A7"/>
        </w:rPr>
        <w:t xml:space="preserve">una </w:t>
      </w:r>
      <w:r>
        <w:rPr>
          <w:color w:val="3808E4"/>
        </w:rPr>
        <w:t xml:space="preserve">manzana </w:t>
      </w:r>
      <w:r>
        <w:rPr>
          <w:color w:val="93DAA9"/>
        </w:rPr>
        <w:t xml:space="preserve">.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